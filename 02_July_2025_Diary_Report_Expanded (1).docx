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6 Report:</w:t>
      </w:r>
    </w:p>
    <w:p>
      <w:r>
        <w:t>02 July 2025</w:t>
        <w:br/>
      </w:r>
    </w:p>
    <w:p>
      <w:r>
        <w:t>This session was conducted as part of the Cloud Computing training at ThinkNEXT Technologies Pvt. Ltd., Mohali. It provided an opportunity to assess and reinforce our understanding of key cloud computing concepts through a structured quiz.</w:t>
        <w:br/>
        <w:t>The quiz focused on the practical application and recall of knowledge from the Cloud Foundation module.</w:t>
      </w:r>
    </w:p>
    <w:p>
      <w:pPr>
        <w:pStyle w:val="Heading2"/>
      </w:pPr>
      <w:r>
        <w:t>Main Topic: Cloud Foundation Quiz Attempt</w:t>
      </w:r>
    </w:p>
    <w:p>
      <w:r>
        <w:t>Here are the key highlights and insights from today's session:</w:t>
        <w:br/>
      </w:r>
    </w:p>
    <w:p>
      <w:pPr>
        <w:pStyle w:val="ListNumber"/>
      </w:pPr>
      <w:r>
        <w:t>1. Quiz Objective:</w:t>
      </w:r>
    </w:p>
    <w:p>
      <w:r>
        <w:t xml:space="preserve">   - Explanation: The quiz was conducted to evaluate our understanding of the Cloud Foundation concepts learned in previous sessions.</w:t>
      </w:r>
    </w:p>
    <w:p>
      <w:r>
        <w:t xml:space="preserve">   - Additional Info: It covered various aspects including service models, deployment models, and cloud characteristics.</w:t>
      </w:r>
    </w:p>
    <w:p>
      <w:r>
        <w:t xml:space="preserve">   - Theory Extension: Quizzes not only validate learning but also help in identifying conceptual gaps. They simulate real-world scenarios where understanding cloud models is essential for solution design.</w:t>
      </w:r>
    </w:p>
    <w:p>
      <w:pPr>
        <w:pStyle w:val="ListNumber"/>
      </w:pPr>
      <w:r>
        <w:t>2. Concepts Covered in Quiz:</w:t>
      </w:r>
    </w:p>
    <w:p>
      <w:r>
        <w:t xml:space="preserve">   - Explanation: Topics included definitions of cloud computing, comparison between SPI models (IaaS, PaaS, SaaS), and types of deployment models.</w:t>
      </w:r>
    </w:p>
    <w:p>
      <w:r>
        <w:t xml:space="preserve">   - Additional Info: It also focused on the benefits and challenges of using cloud technology.</w:t>
      </w:r>
    </w:p>
    <w:p>
      <w:r>
        <w:t xml:space="preserve">   - Theory Extension: Quizzes not only validate learning but also help in identifying conceptual gaps. They simulate real-world scenarios where understanding cloud models is essential for solution design.</w:t>
      </w:r>
    </w:p>
    <w:p>
      <w:pPr>
        <w:pStyle w:val="ListNumber"/>
      </w:pPr>
      <w:r>
        <w:t>3. Personal Experience:</w:t>
      </w:r>
    </w:p>
    <w:p>
      <w:r>
        <w:t xml:space="preserve">   - Explanation: Attempting the quiz helped reinforce the key points I learned during the sessions.</w:t>
      </w:r>
    </w:p>
    <w:p>
      <w:r>
        <w:t xml:space="preserve">   - Additional Info: It helped me identify the areas where I need further revision, especially the distinction between public and hybrid cloud models.</w:t>
      </w:r>
    </w:p>
    <w:p>
      <w:r>
        <w:t xml:space="preserve">   - Theory Extension: Quizzes not only validate learning but also help in identifying conceptual gaps. They simulate real-world scenarios where understanding cloud models is essential for solution design.</w:t>
      </w:r>
    </w:p>
    <w:p>
      <w:pPr>
        <w:pStyle w:val="Heading2"/>
      </w:pPr>
      <w:r>
        <w:t>Key Takeaways</w:t>
      </w:r>
    </w:p>
    <w:p>
      <w:r>
        <w:t>- The quiz helped in revising major cloud concepts.</w:t>
      </w:r>
    </w:p>
    <w:p>
      <w:r>
        <w:t>- I was able to assess my strengths and weaknesses.</w:t>
      </w:r>
    </w:p>
    <w:p>
      <w:r>
        <w:t>- I gained confidence in understanding cloud service and deployment models.</w:t>
      </w:r>
    </w:p>
    <w:p>
      <w:r>
        <w:t>- The quiz served as a good checkpoint for the end of the Cloud Foundation module.</w:t>
      </w:r>
    </w:p>
    <w:p>
      <w:r>
        <w:br/>
        <w:t>This quiz helped consolidate the theoretical knowledge gained from the Cloud Foundation sessions and marked the transition to the next phase of cloud training.</w:t>
      </w:r>
    </w:p>
    <w:p>
      <w:r>
        <w:br/>
        <w:t>________________________________________________________________________________</w:t>
      </w:r>
    </w:p>
    <w:p>
      <w:r>
        <w:rPr>
          <w:b/>
        </w:rPr>
        <w:t>By: Asha Rani</w:t>
      </w:r>
      <w:r>
        <w:tab/>
        <w:tab/>
        <w:tab/>
        <w:tab/>
        <w:t>URN: 2302485</w:t>
        <w:tab/>
        <w:tab/>
        <w:tab/>
        <w:t>CRN: 2315029</w:t>
        <w:tab/>
        <w:tab/>
        <w:tab/>
        <w:t>Page no.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