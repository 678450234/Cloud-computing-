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Training Day 1 Report:</w:t>
      </w:r>
    </w:p>
    <w:p>
      <w:r>
        <w:t>26 June 2025</w:t>
        <w:br/>
      </w:r>
    </w:p>
    <w:p>
      <w:r>
        <w:t>This session was conducted as part of the Cloud Foundation module on Great Learning. It provided detailed theoretical knowledge and business insights into the practical use of cloud computing in modern IT environments.</w:t>
        <w:br/>
        <w:t>Cloud computing is a transformative model that enables ubiquitous, convenient, and on-demand access to a shared pool of configurable computing resources.</w:t>
      </w:r>
    </w:p>
    <w:p>
      <w:pPr>
        <w:pStyle w:val="Heading2"/>
      </w:pPr>
      <w:r>
        <w:t>Main Topic: Definitions, Stories &amp; Business Concerns</w:t>
      </w:r>
    </w:p>
    <w:p>
      <w:r>
        <w:t>Here are the key concepts and their expanded explanations:</w:t>
        <w:br/>
      </w:r>
    </w:p>
    <w:p>
      <w:pPr>
        <w:pStyle w:val="ListNumber"/>
      </w:pPr>
      <w:r>
        <w:t>1. Definition of Cloud Computing:</w:t>
      </w:r>
    </w:p>
    <w:p>
      <w:r>
        <w:t xml:space="preserve">   - Explanation: Cloud computing is the on-demand availability of computing resources (like servers, storage, databases) over the internet.</w:t>
      </w:r>
    </w:p>
    <w:p>
      <w:r>
        <w:t xml:space="preserve">   - Additional Info: It helps reduce hardware costs and improves accessibility.</w:t>
      </w:r>
    </w:p>
    <w:p>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pPr>
        <w:pStyle w:val="ListNumber"/>
      </w:pPr>
      <w:r>
        <w:t>2. Real-world Stories:</w:t>
      </w:r>
    </w:p>
    <w:p>
      <w:r>
        <w:t xml:space="preserve">   - Explanation: Case studies were shared where companies benefited from cloud adoption.</w:t>
      </w:r>
    </w:p>
    <w:p>
      <w:r>
        <w:t xml:space="preserve">   - Additional Info: Helped understand practical importance.</w:t>
      </w:r>
    </w:p>
    <w:p>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pPr>
        <w:pStyle w:val="ListNumber"/>
      </w:pPr>
      <w:r>
        <w:t>3. Business Drivers:</w:t>
      </w:r>
    </w:p>
    <w:p>
      <w:r>
        <w:t xml:space="preserve">   - Explanation: Reasons why companies shift to cloud — cost savings, speed, scalability, security.</w:t>
      </w:r>
    </w:p>
    <w:p>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pPr>
        <w:pStyle w:val="Heading2"/>
      </w:pPr>
      <w:r>
        <w:t>Key Takeaways</w:t>
      </w:r>
    </w:p>
    <w:p>
      <w:r>
        <w:t>- The core value of cloud is its flexibility and cost-efficiency.</w:t>
      </w:r>
    </w:p>
    <w:p>
      <w:r>
        <w:t>- Business use cases helped me understand cloud’s practical benefits.</w:t>
      </w:r>
    </w:p>
    <w:p>
      <w:r>
        <w:t>- Clear understanding of why traditional setups are being replaced.</w:t>
      </w:r>
    </w:p>
    <w:p>
      <w:r>
        <w:br/>
        <w:t>Additional Insights:</w:t>
        <w:br/>
        <w:t>The training included discussions on real-time scalability, security concerns in public and hybrid deployments, and vendor lock-in. It emphasized the need for professionals to understand pricing models and cloud governance in order to manage resources efficiently.</w:t>
      </w:r>
    </w:p>
    <w:p>
      <w:r>
        <w:br/>
        <w:t>________________________________________________________________________________</w:t>
      </w:r>
    </w:p>
    <w:p>
      <w:r>
        <w:rPr>
          <w:b/>
        </w:rPr>
        <w:t>By: Asha Rani</w:t>
      </w:r>
      <w:r>
        <w:tab/>
        <w:tab/>
        <w:tab/>
        <w:tab/>
        <w:t>URN: 2302485</w:t>
        <w:tab/>
        <w:tab/>
        <w:tab/>
        <w:t>CRN: 2315029</w:t>
        <w:tab/>
        <w:tab/>
        <w:tab/>
        <w:t>Page no.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